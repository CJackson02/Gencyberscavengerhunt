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Omar Jackson – Resume</w:t>
      </w:r>
    </w:p>
    <w:p>
      <w:r>
        <w:br/>
        <w:t>Cybersecurity Analyst | Little Rock, AR | omar.j@email.com</w:t>
        <w:br/>
        <w:br/>
        <w:t>Summary:</w:t>
        <w:br/>
        <w:t>Experienced cybersecurity analyst with a strong background in digital forensics, threat analysis, and vulnerability assessment. Passionate about protecting digital assets and educating others on cyber threats.</w:t>
        <w:br/>
        <w:br/>
        <w:t>Experience:</w:t>
        <w:br/>
        <w:t>- Analyst Intern at Cyber Defense Solutions (2024–2025)</w:t>
        <w:br/>
        <w:t>- Assisted in phishing investigations and endpoint security hardening.</w:t>
        <w:br/>
        <w:br/>
        <w:t>Education:</w:t>
        <w:br/>
        <w:t>- B.S. in Information Assurance, UALR</w:t>
        <w:br/>
        <w:br/>
        <w:t>Skills:</w:t>
        <w:br/>
        <w:t>- OSINT</w:t>
        <w:br/>
        <w:t>- SIEM Tools (Splunk)</w:t>
        <w:br/>
        <w:t>- Metadata Analysis</w:t>
        <w:br/>
        <w:t>- Python, Bash, PowerShell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